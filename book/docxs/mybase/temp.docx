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【看着 神情】</w:t>
      </w:r>
    </w:p>
    <w:p>
      <w:r>
        <w:t>---end---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