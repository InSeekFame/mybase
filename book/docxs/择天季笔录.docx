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择天记</w:t>
      </w:r>
    </w:p>
    <w:p>
      <w:r>
        <w:t xml:space="preserve">    他走上石阶，来到门前，取出那把从教枢处拿到的钥匙，插入那把旧铜锁里，随着钥匙的插入，陈旧的微绿锈痕像刨花一样缓缓卷起，然后落在地上，终于，喀嗒一声响起，仿佛有块石头落地，刚好落进铺着细沙的小洞里，给人一种特别舒服的感觉。</w:t>
      </w:r>
    </w:p>
    <w:p>
      <w:r>
        <w:t xml:space="preserve">    嗤啦一声响。</w:t>
      </w:r>
    </w:p>
    <w:p>
      <w:r>
        <w:t xml:space="preserve">    上天从来不会有求必应，但今天应了。只听得吱呀一声响，那扇木门被推开，小姑娘像过溪踩石一般，跳过门槛，然后蹦蹦跳跳来到他的身前，一对乌黑的马尾辫荡的很是可爱。</w:t>
      </w:r>
    </w:p>
    <w:p>
      <w:r>
        <w:t xml:space="preserve">    喀喇一声响。</w:t>
      </w:r>
    </w:p>
    <w:p>
      <w:r>
        <w:t xml:space="preserve">    哗的一声响。</w:t>
      </w:r>
    </w:p>
    <w:p>
      <w:r>
        <w:t xml:space="preserve">    折袖与关飞白的这场战斗从一开始便进入了最激烈的阶段,洗尘楼的隔音阵法瞬间告破,楼外的考生们还没有来得及做好心理准备,便听到了一声比一声响亮的声音,有些神识稍弱的考生,脸色瞬间变白,竟是险些被那些声音震伤识海。</w:t>
      </w:r>
    </w:p>
    <w:p>
      <w:r>
        <w:t xml:space="preserve">    锃的一声响,庄换羽抽剑出鞘,看似随意地向身前的空中挥出。</w:t>
      </w:r>
    </w:p>
    <w:p>
      <w:r>
        <w:t xml:space="preserve">    嗖的一声响,一道烟花在湛蓝的天空里散开,极为响亮的声音向着四面八方传播而去。</w:t>
      </w:r>
    </w:p>
    <w:p>
      <w:r>
        <w:t xml:space="preserve">    锃的一声响,铁锅的中间破开一个洞紧接着,令人耳酸的金属磨擦声响起,陈长生握着的短剑,刺穿了铁锅,然后继续向前</w:t>
      </w:r>
    </w:p>
    <w:p>
      <w:r>
        <w:t xml:space="preserve">    陈长生举伞格挡,只听得嘶啦的一声响,在极短的瞬间内,双方不知道互相出了多少招,然后再次分开。</w:t>
      </w:r>
    </w:p>
    <w:p>
      <w:r>
        <w:t xml:space="preserve">    嗖的一声响,夜晚的山崖被惊醒。</w:t>
      </w:r>
    </w:p>
    <w:p>
      <w:r>
        <w:t xml:space="preserve">    只听得嗤的一声响。</w:t>
      </w:r>
    </w:p>
    <w:p>
      <w:r>
        <w:t xml:space="preserve">    轰的一声响，那是火势迅速扩张的声音，也是火浪遇着石墙的撞击声。</w:t>
      </w:r>
    </w:p>
    <w:p>
      <w:r>
        <w:t xml:space="preserve">    那道地火气息，触着这面冰镜，嗤的一声响，同时化作青烟散去。</w:t>
      </w:r>
    </w:p>
    <w:p>
      <w:r>
        <w:t xml:space="preserve">    周园的钥匙从始至终一直都在离山，在离山最高峰最高处的那座洞府里，也正是彩虹生起的地方。伴着吱呀一声响，洞府的门被推开，一位仙风道骨的老者走了出来，手抚剑柄，双眼平静如湖，湖中却有千道剑，正是当代离山剑宗掌门。</w:t>
      </w:r>
    </w:p>
    <w:p>
      <w:r>
        <w:t xml:space="preserve">    唐三十六和陈长生进了国教学院,院门闭上,发出啪的一声响。</w:t>
      </w:r>
    </w:p>
    <w:p>
      <w:r>
        <w:t xml:space="preserve">    藏书楼的门嘎吱一声响了,轩辕破走了进来,问道：“今天我学些什么？”</w:t>
      </w:r>
    </w:p>
    <w:p>
      <w:r>
        <w:t xml:space="preserve">    啪的一声响，那些小湖被身影砸碎，金光变成无数片残鳞。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